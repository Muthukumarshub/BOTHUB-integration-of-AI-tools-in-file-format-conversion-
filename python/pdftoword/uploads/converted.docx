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20" w:lineRule="exact" w:before="1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Ex.No:3Programs using the following system calls of UNIX operating system fork, exec,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getpidAIM:    To write C Programs using the following system calls of UNIX operating system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fork, exec, getpid.      1. PROGRAM FOR SYSTEM CALLS OF UNIX OPERATING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SYSTEMS (OPENDIR,             READDIR, CLOSEDIR)ALGORITHM:STEP 1: Start the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program.STEP 2: Read the value of n.STEP 3: Calculate ‘r=expr $n%2’.STEP 4: If the value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r equals 0 then print the number is evenSTEP 5: If the value of r not equal to 0 then print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 number is odd.PROGRAM:#include&amp;lt;stdio.h&amp;gt;#include&amp;lt;dirent.h&amp;gt;struct dirent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*dptr;int main(int argc, char *argv[]){char buff[100];DIR *dirp;printf(“\n\n ENTER DIRECTORY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NAME”);scanf(“%s”, buff);if((dirp=opendir(buff))==NULL){printf(“The given directory does not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exist”);exit(1);}while(dptr=readdir(dirp)){printf(“%s\n”,dptr-&amp;gt;d_name);}closedir(dirp);}SAMPLE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OUTPUT:Cc opdir.c./a.outENTER THE DIRECTORY NAME  UNITCHAP1.CCHAP2.C2. </w:t>
      </w:r>
    </w:p>
    <w:p>
      <w:pPr>
        <w:autoSpaceDN w:val="0"/>
        <w:autoSpaceDE w:val="0"/>
        <w:widowControl/>
        <w:spacing w:line="320" w:lineRule="exact" w:before="1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PROGRAM FOR SYSTEM CALLS OF UNIX OPERATING SYSTEM      (fork, getpid,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exit)ALGORITHM:STEP 1: Start the program.STEP 2: Read the value of year.STEP 3: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Calculate ‘b=expr $y%4’.STEP 4: If the value of b equals 0 then print the year is a leap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yearSTEP 5: If the value of r not equal to 0 then print the year is not a leap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year.PROGRAM:#include&amp;lt;stdio.h&amp;gt;#include&amp;lt;unistd.h&amp;gt;main(){int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pid,pid1,pid2;pid=fork();if(pid==-1){printf(“ERROR IN PROCESS CREATION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\n”);exit(1);}if(pid!=0){pid1=getpid();printf(“\n the parent process ID is %d\n”,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pid1);}else{pid2=getpid();printf(“\n the child process ID is %d\n”, pid2);}}SAMPLE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OUTPUT:Cc fork.c./a.outTHE CHILD PROCESS ID IS 8640THE PARENT PROCESS ID IS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8644RESULT:        The shell programs written using testing and loops were executed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successfully.Ex.No:4C programs to simulate UNIX commands like cp, ls, grep.AIM:    To write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simple C programs to simulate UNIX commands like cp, ls, grep.1.Program for simulation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cp unix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commands#include&amp;lt;fcntl.h&amp;gt;#include&amp;lt;unistd.h&amp;gt;#include&amp;lt;stdio.h&amp;gt;main(int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argc,char *argv[]){FILE *fp;char ch;int sc=0;fp=fopen(argv[1],"r");if(fp==NULL)   printf("unable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to open a file",argv[1]);else{  while(!feof(fp))  {   ch=fgetc(fp);   if(ch==' ')   sc++; }  printf("no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spaces %d",sc);  printf("\n");  fclose(fp); }}2.PROGRAM FOR SIMULATION OF LS UNIX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COMMANDS#include&amp;lt;stdio.h&amp;gt;#include&amp;lt;dirent.h&amp;gt;main(int argc, char **argv){DIR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*dp;struct dirent *link;dp=opendir(argv[1]);printf(“\n contents of the directory %s are \n”,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argv[1]);while((link=readdir(dp))!=0)printf(“%s”,link-&amp;gt;d_name);closedir(dp);}SAMPLE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OUTPUT: Cc list.c./a.out osCONTENTS OF THE DIRECTORY OS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AREPriority.cRobin.ccopy3. PROGRAM FOR SIMULATION OF GREP UNIX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COMMANDS#include&amp;lt;stdio.h&amp;gt;#include&amp;lt;string.h&amp;gt;#define max 1024void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usage(){printf(“usage:\t. /a.out filename word \n “);}int main(int argc, char *argv[]){FILE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*fp;char fline[max];char *newline;int count=0;int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occurrences=0;if(argc!=3){usage();exit(1);}if(!(fp=fopen(argv[1],”r”))){printf(“grep: couldnot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open file : %s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\n”,argv[1]);exit(1);}while(fgets(fline,max,fp)!=NULL){count++;if(newline=strchr(fline,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‘\n’))*newline=’\0’;if(strstr(fline,argv[2])!=NULL){printf(“%s: %d %s \n”, argv[1],count,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fline);occurrences++;}}}SAMPLE OUTPUTCAT&amp;gt;SAMPONEONE TWOTHREE FOURCc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grep.c./a.out samp oneSamp:1  oneSamp:2  one twoRESULT:        The C programs to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simulate UNIX commands like cp, ls, grep, etc. were executed successfully.</w:t>
      </w:r>
    </w:p>
    <w:sectPr w:rsidR="00FC693F" w:rsidRPr="0006063C" w:rsidSect="00034616">
      <w:pgSz w:w="11906" w:h="16838"/>
      <w:pgMar w:top="372" w:right="744" w:bottom="1162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